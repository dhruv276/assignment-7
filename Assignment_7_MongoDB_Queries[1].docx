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34E13">
      <w:pPr>
        <w:pStyle w:val="2"/>
      </w:pPr>
      <w:bookmarkStart w:id="0" w:name="_GoBack"/>
      <w:bookmarkEnd w:id="0"/>
      <w:r>
        <w:t>Assignment-7</w:t>
      </w:r>
    </w:p>
    <w:p w14:paraId="308316CA">
      <w:r>
        <w:t>### Problem Set:</w:t>
      </w:r>
      <w:r>
        <w:br w:type="textWrapping"/>
      </w:r>
      <w:r>
        <w:br w:type="textWrapping"/>
      </w:r>
    </w:p>
    <w:p w14:paraId="3DBB8EEE">
      <w:pPr>
        <w:pStyle w:val="3"/>
      </w:pPr>
      <w:r>
        <w:t>1. Filter Products by Price Range and Stock</w:t>
      </w:r>
    </w:p>
    <w:p w14:paraId="5B786836">
      <w:r>
        <w:t>db.products.find({</w:t>
      </w:r>
      <w:r>
        <w:br w:type="textWrapping"/>
      </w:r>
      <w:r>
        <w:t xml:space="preserve">    price: { $gte: 20, $lte: 100 },</w:t>
      </w:r>
      <w:r>
        <w:br w:type="textWrapping"/>
      </w:r>
      <w:r>
        <w:t xml:space="preserve">    stock: { $gt: 0 }</w:t>
      </w:r>
      <w:r>
        <w:br w:type="textWrapping"/>
      </w:r>
      <w:r>
        <w:t>});</w:t>
      </w:r>
    </w:p>
    <w:p w14:paraId="3C3552F1">
      <w:pPr>
        <w:pStyle w:val="3"/>
      </w:pPr>
      <w:r>
        <w:t>2. Qualified Students for Scholarship</w:t>
      </w:r>
    </w:p>
    <w:p w14:paraId="1DDF84A0">
      <w:r>
        <w:t>db.students.find({</w:t>
      </w:r>
      <w:r>
        <w:br w:type="textWrapping"/>
      </w:r>
      <w:r>
        <w:t xml:space="preserve">    $or: [</w:t>
      </w:r>
      <w:r>
        <w:br w:type="textWrapping"/>
      </w:r>
      <w:r>
        <w:t xml:space="preserve">        { grade: { $gt: 85 } },</w:t>
      </w:r>
      <w:r>
        <w:br w:type="textWrapping"/>
      </w:r>
      <w:r>
        <w:t xml:space="preserve">        { attendance: { $gt: 90 } },</w:t>
      </w:r>
      <w:r>
        <w:br w:type="textWrapping"/>
      </w:r>
      <w:r>
        <w:t xml:space="preserve">        { age: { $lt: 18 } }</w:t>
      </w:r>
      <w:r>
        <w:br w:type="textWrapping"/>
      </w:r>
      <w:r>
        <w:t xml:space="preserve">    ]</w:t>
      </w:r>
      <w:r>
        <w:br w:type="textWrapping"/>
      </w:r>
      <w:r>
        <w:t>});</w:t>
      </w:r>
    </w:p>
    <w:p w14:paraId="5BE311C0">
      <w:pPr>
        <w:pStyle w:val="3"/>
      </w:pPr>
      <w:r>
        <w:t>3. Filter Jobs by Salary and Location</w:t>
      </w:r>
    </w:p>
    <w:p w14:paraId="04496F42">
      <w:r>
        <w:t>db.jobs.find({</w:t>
      </w:r>
      <w:r>
        <w:br w:type="textWrapping"/>
      </w:r>
      <w:r>
        <w:t xml:space="preserve">    salary: { $gt: 50000 },</w:t>
      </w:r>
      <w:r>
        <w:br w:type="textWrapping"/>
      </w:r>
      <w:r>
        <w:t xml:space="preserve">    location: { $in: ["New York", "San Francisco"] }</w:t>
      </w:r>
      <w:r>
        <w:br w:type="textWrapping"/>
      </w:r>
      <w:r>
        <w:t>});</w:t>
      </w:r>
    </w:p>
    <w:p w14:paraId="79C57A8D">
      <w:pPr>
        <w:pStyle w:val="3"/>
      </w:pPr>
      <w:r>
        <w:t>4. Available Electronics with Discount</w:t>
      </w:r>
    </w:p>
    <w:p w14:paraId="78472130">
      <w:r>
        <w:t>db.inventory.find({</w:t>
      </w:r>
      <w:r>
        <w:br w:type="textWrapping"/>
      </w:r>
      <w:r>
        <w:t xml:space="preserve">    category: "electronics",</w:t>
      </w:r>
      <w:r>
        <w:br w:type="textWrapping"/>
      </w:r>
      <w:r>
        <w:t xml:space="preserve">    discount: { $gte: 10 },</w:t>
      </w:r>
      <w:r>
        <w:br w:type="textWrapping"/>
      </w:r>
      <w:r>
        <w:t xml:space="preserve">    stock: { $gt: 0 }</w:t>
      </w:r>
      <w:r>
        <w:br w:type="textWrapping"/>
      </w:r>
      <w:r>
        <w:t>});</w:t>
      </w:r>
    </w:p>
    <w:p w14:paraId="44EA34A0">
      <w:pPr>
        <w:pStyle w:val="3"/>
      </w:pPr>
      <w:r>
        <w:t>5. Identify Pending Orders for VIP Customers</w:t>
      </w:r>
    </w:p>
    <w:p w14:paraId="7F21E01E">
      <w:r>
        <w:t>db.orders.find({</w:t>
      </w:r>
      <w:r>
        <w:br w:type="textWrapping"/>
      </w:r>
      <w:r>
        <w:t xml:space="preserve">    status: "pending",</w:t>
      </w:r>
      <w:r>
        <w:br w:type="textWrapping"/>
      </w:r>
      <w:r>
        <w:t xml:space="preserve">    $or: [</w:t>
      </w:r>
      <w:r>
        <w:br w:type="textWrapping"/>
      </w:r>
      <w:r>
        <w:t xml:space="preserve">        { customer_type: "VIP" },</w:t>
      </w:r>
      <w:r>
        <w:br w:type="textWrapping"/>
      </w:r>
      <w:r>
        <w:t xml:space="preserve">        { amount: { $gt: 500 } }</w:t>
      </w:r>
      <w:r>
        <w:br w:type="textWrapping"/>
      </w:r>
      <w:r>
        <w:t xml:space="preserve">    ]</w:t>
      </w:r>
      <w:r>
        <w:br w:type="textWrapping"/>
      </w:r>
      <w:r>
        <w:t>});</w:t>
      </w:r>
    </w:p>
    <w:p w14:paraId="579C3F0A">
      <w:pPr>
        <w:pStyle w:val="3"/>
      </w:pPr>
      <w:r>
        <w:t>6. Find Students Exceeding Both Age and Grade Limits</w:t>
      </w:r>
    </w:p>
    <w:p w14:paraId="0B57BEC3">
      <w:r>
        <w:t>db.students.find({</w:t>
      </w:r>
      <w:r>
        <w:br w:type="textWrapping"/>
      </w:r>
      <w:r>
        <w:t xml:space="preserve">    $or: [</w:t>
      </w:r>
      <w:r>
        <w:br w:type="textWrapping"/>
      </w:r>
      <w:r>
        <w:t xml:space="preserve">        { age: { $gt: 18 }, grade: { $lt: 60 } },</w:t>
      </w:r>
      <w:r>
        <w:br w:type="textWrapping"/>
      </w:r>
      <w:r>
        <w:t xml:space="preserve">        { attendance: { $lt: 75 } }</w:t>
      </w:r>
      <w:r>
        <w:br w:type="textWrapping"/>
      </w:r>
      <w:r>
        <w:t xml:space="preserve">    ]</w:t>
      </w:r>
      <w:r>
        <w:br w:type="textWrapping"/>
      </w:r>
      <w:r>
        <w:t>});</w:t>
      </w:r>
    </w:p>
    <w:p w14:paraId="0688EEBD">
      <w:pPr>
        <w:pStyle w:val="3"/>
      </w:pPr>
      <w:r>
        <w:t>7. Special Offers on Furniture</w:t>
      </w:r>
    </w:p>
    <w:p w14:paraId="05FDA68F">
      <w:r>
        <w:t>db.products.find({</w:t>
      </w:r>
      <w:r>
        <w:br w:type="textWrapping"/>
      </w:r>
      <w:r>
        <w:t xml:space="preserve">    category: "furniture",</w:t>
      </w:r>
      <w:r>
        <w:br w:type="textWrapping"/>
      </w:r>
      <w:r>
        <w:t xml:space="preserve">    $or: [</w:t>
      </w:r>
      <w:r>
        <w:br w:type="textWrapping"/>
      </w:r>
      <w:r>
        <w:t xml:space="preserve">        { price: { $lt: 200 } },</w:t>
      </w:r>
      <w:r>
        <w:br w:type="textWrapping"/>
      </w:r>
      <w:r>
        <w:t xml:space="preserve">        { stock: { $lt: 5 } }</w:t>
      </w:r>
      <w:r>
        <w:br w:type="textWrapping"/>
      </w:r>
      <w:r>
        <w:t xml:space="preserve">    ]</w:t>
      </w:r>
      <w:r>
        <w:br w:type="textWrapping"/>
      </w:r>
      <w:r>
        <w:t>});</w:t>
      </w:r>
    </w:p>
    <w:p w14:paraId="55DBD620">
      <w:pPr>
        <w:pStyle w:val="3"/>
      </w:pPr>
      <w:r>
        <w:t>8. Available Software and Services</w:t>
      </w:r>
    </w:p>
    <w:p w14:paraId="083A1E4F">
      <w:r>
        <w:t>db.items.find({</w:t>
      </w:r>
      <w:r>
        <w:br w:type="textWrapping"/>
      </w:r>
      <w:r>
        <w:t xml:space="preserve">    type: { $in: ["software", "service"] },</w:t>
      </w:r>
      <w:r>
        <w:br w:type="textWrapping"/>
      </w:r>
      <w:r>
        <w:t xml:space="preserve">    price: { $lt: 100 }</w:t>
      </w:r>
      <w:r>
        <w:br w:type="textWrapping"/>
      </w:r>
      <w:r>
        <w:t>});</w:t>
      </w:r>
    </w:p>
    <w:p w14:paraId="53C4AC0F">
      <w:pPr>
        <w:pStyle w:val="3"/>
      </w:pPr>
      <w:r>
        <w:t>9. Filter Employees by Experience or Department</w:t>
      </w:r>
    </w:p>
    <w:p w14:paraId="4336BC1F">
      <w:r>
        <w:t>db.employees.find({</w:t>
      </w:r>
      <w:r>
        <w:br w:type="textWrapping"/>
      </w:r>
      <w:r>
        <w:t xml:space="preserve">    experience: { $gt: 5 },</w:t>
      </w:r>
      <w:r>
        <w:br w:type="textWrapping"/>
      </w:r>
      <w:r>
        <w:t xml:space="preserve">    department: { $in: ["Engineering", "HR"] }</w:t>
      </w:r>
      <w:r>
        <w:br w:type="textWrapping"/>
      </w:r>
      <w:r>
        <w:t>});</w:t>
      </w:r>
    </w:p>
    <w:p w14:paraId="6931AD53">
      <w:pPr>
        <w:pStyle w:val="3"/>
      </w:pPr>
      <w:r>
        <w:t>10. Urgent Orders for High-Value Products</w:t>
      </w:r>
    </w:p>
    <w:p w14:paraId="76BAEA0E">
      <w:r>
        <w:t>db.orders.find({</w:t>
      </w:r>
      <w:r>
        <w:br w:type="textWrapping"/>
      </w:r>
      <w:r>
        <w:t xml:space="preserve">    $or: [</w:t>
      </w:r>
      <w:r>
        <w:br w:type="textWrapping"/>
      </w:r>
      <w:r>
        <w:t xml:space="preserve">        { status: "urgent", total_amount: { $gt: 1000 } },</w:t>
      </w:r>
      <w:r>
        <w:br w:type="textWrapping"/>
      </w:r>
      <w:r>
        <w:t xml:space="preserve">        { priority: "high" }</w:t>
      </w:r>
      <w:r>
        <w:br w:type="textWrapping"/>
      </w:r>
      <w:r>
        <w:t xml:space="preserve">    ]</w:t>
      </w:r>
      <w:r>
        <w:br w:type="textWrapping"/>
      </w:r>
      <w:r>
        <w:t>});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DC8"/>
    <w:rsid w:val="007A7BFF"/>
    <w:rsid w:val="009143B2"/>
    <w:rsid w:val="00AA1D8D"/>
    <w:rsid w:val="00B47730"/>
    <w:rsid w:val="00CB0664"/>
    <w:rsid w:val="00E3401D"/>
    <w:rsid w:val="00E95786"/>
    <w:rsid w:val="00FC693F"/>
    <w:rsid w:val="0224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233</Words>
  <Characters>1331</Characters>
  <Lines>11</Lines>
  <Paragraphs>3</Paragraphs>
  <TotalTime>0</TotalTime>
  <ScaleCrop>false</ScaleCrop>
  <LinksUpToDate>false</LinksUpToDate>
  <CharactersWithSpaces>1561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2024-11-08T05:37:00Z</dcterms:created>
  <dc:creator>python-docx</dc:creator>
  <dc:description>generated by python-docx</dc:description>
  <cp:lastModifiedBy>Dhruv Kundrai</cp:lastModifiedBy>
  <dcterms:modified xsi:type="dcterms:W3CDTF">2024-11-26T04:35:22Z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44CFF8C056874A899BF79E3D59B438D6_13</vt:lpwstr>
  </property>
</Properties>
</file>